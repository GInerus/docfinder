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Тестовый документ</w:t>
      </w:r>
    </w:p>
    <w:p>
      <w:r>
        <w:t>Это текст для поиска. Примерный текст в Word.</w:t>
      </w:r>
    </w:p>
    <w:p>
      <w:r>
        <w:t>Добавляем еще один абзац с текстом для поиска. Примерный текст 2.</w:t>
      </w:r>
    </w:p>
    <w:p>
      <w:r>
        <w:t>Не забывайте про тестирование! Примерный текст 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